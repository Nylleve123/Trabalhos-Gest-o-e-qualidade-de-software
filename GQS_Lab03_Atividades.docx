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E8C" w:rsidRDefault="008E5E8C" w:rsidP="008E5E8C">
      <w:pPr>
        <w:pStyle w:val="Ttulo"/>
        <w:jc w:val="center"/>
        <w:rPr>
          <w:color w:val="auto"/>
        </w:rPr>
      </w:pPr>
      <w:r>
        <w:rPr>
          <w:color w:val="auto"/>
        </w:rPr>
        <w:t xml:space="preserve">GQS – Lab03: </w:t>
      </w:r>
      <w:proofErr w:type="spellStart"/>
      <w:r>
        <w:rPr>
          <w:color w:val="auto"/>
        </w:rPr>
        <w:t>Atividade</w:t>
      </w:r>
      <w:proofErr w:type="spellEnd"/>
    </w:p>
    <w:p w:rsidR="008E5E8C" w:rsidRDefault="008E5E8C" w:rsidP="008E5E8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Aluno</w:t>
      </w:r>
      <w:proofErr w:type="spellEnd"/>
      <w:r>
        <w:rPr>
          <w:rFonts w:ascii="Times New Roman" w:hAnsi="Times New Roman" w:cs="Times New Roman"/>
        </w:rPr>
        <w:t>(a): Evellyn Cruz Souza RA:823213551</w:t>
      </w:r>
    </w:p>
    <w:p w:rsidR="008E5E8C" w:rsidRDefault="008E5E8C" w:rsidP="008E5E8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Aluno</w:t>
      </w:r>
      <w:proofErr w:type="spellEnd"/>
      <w:r>
        <w:rPr>
          <w:rFonts w:ascii="Times New Roman" w:hAnsi="Times New Roman" w:cs="Times New Roman"/>
        </w:rPr>
        <w:t xml:space="preserve">(a): Amanda </w:t>
      </w:r>
      <w:proofErr w:type="spellStart"/>
      <w:r>
        <w:rPr>
          <w:rFonts w:ascii="Times New Roman" w:hAnsi="Times New Roman" w:cs="Times New Roman"/>
        </w:rPr>
        <w:t>Agustinho</w:t>
      </w:r>
      <w:proofErr w:type="spellEnd"/>
      <w:r>
        <w:rPr>
          <w:rFonts w:ascii="Times New Roman" w:hAnsi="Times New Roman" w:cs="Times New Roman"/>
        </w:rPr>
        <w:t xml:space="preserve"> Costa RA:823150503</w:t>
      </w:r>
    </w:p>
    <w:p w:rsidR="008E5E8C" w:rsidRDefault="008E5E8C" w:rsidP="008E5E8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Aluno</w:t>
      </w:r>
      <w:proofErr w:type="spellEnd"/>
      <w:r>
        <w:rPr>
          <w:rFonts w:ascii="Times New Roman" w:hAnsi="Times New Roman" w:cs="Times New Roman"/>
        </w:rPr>
        <w:t xml:space="preserve">(a): João Pedro </w:t>
      </w:r>
      <w:proofErr w:type="spellStart"/>
      <w:r>
        <w:rPr>
          <w:rFonts w:ascii="Times New Roman" w:hAnsi="Times New Roman" w:cs="Times New Roman"/>
        </w:rPr>
        <w:t>Agustinho</w:t>
      </w:r>
      <w:proofErr w:type="spellEnd"/>
      <w:r>
        <w:rPr>
          <w:rFonts w:ascii="Times New Roman" w:hAnsi="Times New Roman" w:cs="Times New Roman"/>
        </w:rPr>
        <w:t xml:space="preserve"> Costa RA:823223417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Disciplina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Gestão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Qualidade</w:t>
      </w:r>
      <w:proofErr w:type="spellEnd"/>
      <w:r>
        <w:rPr>
          <w:rFonts w:ascii="Times New Roman" w:hAnsi="Times New Roman" w:cs="Times New Roman"/>
        </w:rPr>
        <w:t xml:space="preserve"> de Software (GQS)</w:t>
      </w:r>
      <w:r>
        <w:rPr>
          <w:rFonts w:ascii="Times New Roman" w:hAnsi="Times New Roman" w:cs="Times New Roman"/>
        </w:rPr>
        <w:br/>
        <w:t xml:space="preserve">Professor: Prof. </w:t>
      </w:r>
      <w:proofErr w:type="spellStart"/>
      <w:r>
        <w:rPr>
          <w:rFonts w:ascii="Times New Roman" w:hAnsi="Times New Roman" w:cs="Times New Roman"/>
        </w:rPr>
        <w:t>Calvetti</w:t>
      </w:r>
      <w:proofErr w:type="spellEnd"/>
    </w:p>
    <w:p w:rsidR="008E5E8C" w:rsidRDefault="008E5E8C" w:rsidP="008E5E8C">
      <w:pPr>
        <w:spacing w:after="0"/>
        <w:rPr>
          <w:rFonts w:ascii="Times New Roman" w:hAnsi="Times New Roman" w:cs="Times New Roman"/>
        </w:rPr>
      </w:pPr>
    </w:p>
    <w:p w:rsidR="00BB695D" w:rsidRDefault="00B962B9" w:rsidP="00155437">
      <w:pPr>
        <w:pStyle w:val="Ttulo2"/>
        <w:jc w:val="center"/>
      </w:pPr>
      <w:proofErr w:type="spellStart"/>
      <w:r>
        <w:t>Atividades</w:t>
      </w:r>
      <w:proofErr w:type="spellEnd"/>
      <w:r>
        <w:t xml:space="preserve"> – Testes </w:t>
      </w:r>
      <w:proofErr w:type="spellStart"/>
      <w:r>
        <w:t>Unitários</w:t>
      </w:r>
      <w:proofErr w:type="spellEnd"/>
    </w:p>
    <w:p w:rsidR="00BB695D" w:rsidRDefault="00B962B9">
      <w:pPr>
        <w:pStyle w:val="Ttulo3"/>
      </w:pPr>
      <w:r>
        <w:t>Atividade 1 – Função is_par(n)</w:t>
      </w:r>
    </w:p>
    <w:p w:rsidR="00BB695D" w:rsidRDefault="00B962B9">
      <w:r>
        <w:t>Implementar uma função is_par(n) que retorna True se n for par. A seguir, os testes unitários para diferentes entradas:</w:t>
      </w:r>
    </w:p>
    <w:p w:rsidR="00BB695D" w:rsidRDefault="00B962B9">
      <w:r>
        <w:br/>
        <w:t>def is_par(n):</w:t>
      </w:r>
      <w:bookmarkStart w:id="0" w:name="_GoBack"/>
      <w:bookmarkEnd w:id="0"/>
      <w:r>
        <w:br/>
        <w:t xml:space="preserve">    return n % 2 == 0</w:t>
      </w:r>
      <w:r>
        <w:br/>
      </w:r>
      <w:r>
        <w:br/>
        <w:t>import unittest</w:t>
      </w:r>
      <w:r>
        <w:br/>
      </w:r>
      <w:r>
        <w:br/>
        <w:t>class TestIsPar(unittest.TestCase):</w:t>
      </w:r>
      <w:r>
        <w:br/>
        <w:t xml:space="preserve">    def test_numero_par(self):</w:t>
      </w:r>
      <w:r>
        <w:br/>
        <w:t xml:space="preserve">        self.assertTrue(is_par(4))</w:t>
      </w:r>
      <w:r>
        <w:br/>
        <w:t xml:space="preserve">    def test_numero_impar(self):</w:t>
      </w:r>
      <w:r>
        <w:br/>
        <w:t xml:space="preserve">        self.assertFalse(is_par(5))</w:t>
      </w:r>
      <w:r>
        <w:br/>
        <w:t xml:space="preserve">    def test_zero(self):</w:t>
      </w:r>
      <w:r>
        <w:br/>
        <w:t xml:space="preserve">        self.assertTrue(is_par(0))</w:t>
      </w:r>
      <w:r>
        <w:br/>
        <w:t xml:space="preserve">    def test_numero_negativo(self):</w:t>
      </w:r>
      <w:r>
        <w:br/>
        <w:t xml:space="preserve">        self.assertTrue(is_par(-2))</w:t>
      </w:r>
      <w:r>
        <w:br/>
      </w:r>
    </w:p>
    <w:p w:rsidR="00BB695D" w:rsidRDefault="00B962B9">
      <w:pPr>
        <w:pStyle w:val="Ttulo3"/>
      </w:pPr>
      <w:r>
        <w:t>Atividade 2 – Função fatorial(n)</w:t>
      </w:r>
    </w:p>
    <w:p w:rsidR="00BB695D" w:rsidRDefault="00B962B9">
      <w:r>
        <w:br/>
        <w:t>def fatorial(n):</w:t>
      </w:r>
      <w:r>
        <w:br/>
        <w:t xml:space="preserve">    if n &lt; 0:</w:t>
      </w:r>
      <w:r>
        <w:br/>
        <w:t xml:space="preserve">        raise ValueError("n deve ser &gt;= 0")</w:t>
      </w:r>
      <w:r>
        <w:br/>
        <w:t xml:space="preserve">    if n == 0:</w:t>
      </w:r>
      <w:r>
        <w:br/>
        <w:t xml:space="preserve">        return 1</w:t>
      </w:r>
      <w:r>
        <w:br/>
        <w:t xml:space="preserve">    result = 1</w:t>
      </w:r>
      <w:r>
        <w:br/>
        <w:t xml:space="preserve">    for i in range(1, n+1):</w:t>
      </w:r>
      <w:r>
        <w:br/>
        <w:t xml:space="preserve">        result *= i</w:t>
      </w:r>
      <w:r>
        <w:br/>
        <w:t xml:space="preserve">    return result</w:t>
      </w:r>
      <w:r>
        <w:br/>
      </w:r>
      <w:r>
        <w:lastRenderedPageBreak/>
        <w:br/>
        <w:t>class TestFatorial(unittest.TestCase):</w:t>
      </w:r>
      <w:r>
        <w:br/>
        <w:t xml:space="preserve">    def test_fatorial_zero(self):</w:t>
      </w:r>
      <w:r>
        <w:br/>
        <w:t xml:space="preserve">        self.assertEqual(fatorial(0), 1)</w:t>
      </w:r>
      <w:r>
        <w:br/>
        <w:t xml:space="preserve">    def test_fatorial_5(self):</w:t>
      </w:r>
      <w:r>
        <w:br/>
        <w:t xml:space="preserve">        self.assertEqual(fatorial(5), 120)</w:t>
      </w:r>
      <w:r>
        <w:br/>
        <w:t xml:space="preserve">    def test_fatorial_negativo(self):</w:t>
      </w:r>
      <w:r>
        <w:br/>
        <w:t xml:space="preserve">        with self.assertRaises(ValueError):</w:t>
      </w:r>
      <w:r>
        <w:br/>
        <w:t xml:space="preserve">            fatorial(-1)</w:t>
      </w:r>
      <w:r>
        <w:br/>
      </w:r>
    </w:p>
    <w:p w:rsidR="00BB695D" w:rsidRDefault="00B962B9">
      <w:pPr>
        <w:pStyle w:val="Ttulo3"/>
      </w:pPr>
      <w:r>
        <w:t>Atividade 3 – Classe Conta</w:t>
      </w:r>
    </w:p>
    <w:p w:rsidR="00BB695D" w:rsidRDefault="00B962B9">
      <w:r>
        <w:br/>
        <w:t>class InsufficientFunds(Exception):</w:t>
      </w:r>
      <w:r>
        <w:br/>
        <w:t xml:space="preserve">    pass</w:t>
      </w:r>
      <w:r>
        <w:br/>
      </w:r>
      <w:r>
        <w:br/>
        <w:t>class Conta:</w:t>
      </w:r>
      <w:r>
        <w:br/>
        <w:t xml:space="preserve">    def __init__(self, saldo=0):</w:t>
      </w:r>
      <w:r>
        <w:br/>
        <w:t xml:space="preserve">        self.saldo = saldo</w:t>
      </w:r>
      <w:r>
        <w:br/>
        <w:t xml:space="preserve">    </w:t>
      </w:r>
      <w:r>
        <w:br/>
        <w:t xml:space="preserve">    def depositar(self, amount):</w:t>
      </w:r>
      <w:r>
        <w:br/>
        <w:t xml:space="preserve">        if amount &lt;= 0:</w:t>
      </w:r>
      <w:r>
        <w:br/>
        <w:t xml:space="preserve">            raise ValueError("Depósito deve ser positivo")</w:t>
      </w:r>
      <w:r>
        <w:br/>
        <w:t xml:space="preserve">        self.saldo += amount</w:t>
      </w:r>
      <w:r>
        <w:br/>
        <w:t xml:space="preserve">    </w:t>
      </w:r>
      <w:r>
        <w:br/>
        <w:t xml:space="preserve">    def sacar(self, amount):</w:t>
      </w:r>
      <w:r>
        <w:br/>
        <w:t xml:space="preserve">        if amount &lt;= 0:</w:t>
      </w:r>
      <w:r>
        <w:br/>
        <w:t xml:space="preserve">            raise ValueError("Saque deve ser positivo")</w:t>
      </w:r>
      <w:r>
        <w:br/>
        <w:t xml:space="preserve">        if amount &gt; self.saldo:</w:t>
      </w:r>
      <w:r>
        <w:br/>
        <w:t xml:space="preserve">            raise InsufficientFunds("Saldo insuficiente")</w:t>
      </w:r>
      <w:r>
        <w:br/>
        <w:t xml:space="preserve">        self.saldo -= amount</w:t>
      </w:r>
      <w:r>
        <w:br/>
      </w:r>
      <w:r>
        <w:br/>
        <w:t>class TestConta(unittest.TestCase):</w:t>
      </w:r>
      <w:r>
        <w:br/>
        <w:t xml:space="preserve">    def test_deposito(self):</w:t>
      </w:r>
      <w:r>
        <w:br/>
        <w:t xml:space="preserve">        conta = Conta(100)</w:t>
      </w:r>
      <w:r>
        <w:br/>
        <w:t xml:space="preserve">        conta.depositar(50)</w:t>
      </w:r>
      <w:r>
        <w:br/>
        <w:t xml:space="preserve">        self.assertEqual(conta.saldo, 150)</w:t>
      </w:r>
      <w:r>
        <w:br/>
        <w:t xml:space="preserve">    </w:t>
      </w:r>
      <w:r>
        <w:br/>
        <w:t xml:space="preserve">    def test_saque_sucesso(self):</w:t>
      </w:r>
      <w:r>
        <w:br/>
        <w:t xml:space="preserve">        conta = Conta(100)</w:t>
      </w:r>
      <w:r>
        <w:br/>
        <w:t xml:space="preserve">        conta.sacar(40)</w:t>
      </w:r>
      <w:r>
        <w:br/>
        <w:t xml:space="preserve">        self.assertEqual(conta.saldo, 60)</w:t>
      </w:r>
      <w:r>
        <w:br/>
        <w:t xml:space="preserve">    </w:t>
      </w:r>
      <w:r>
        <w:br/>
        <w:t xml:space="preserve">    def test_saque_insuficiente(self):</w:t>
      </w:r>
      <w:r>
        <w:br/>
      </w:r>
      <w:r>
        <w:lastRenderedPageBreak/>
        <w:t xml:space="preserve">        conta = Conta(50)</w:t>
      </w:r>
      <w:r>
        <w:br/>
        <w:t xml:space="preserve">        with self.assertRaises(InsufficientFunds):</w:t>
      </w:r>
      <w:r>
        <w:br/>
        <w:t xml:space="preserve">            conta.sacar(100)</w:t>
      </w:r>
      <w:r>
        <w:br/>
        <w:t xml:space="preserve">    </w:t>
      </w:r>
      <w:r>
        <w:br/>
        <w:t xml:space="preserve">    def test_entrada_invalida(self):</w:t>
      </w:r>
      <w:r>
        <w:br/>
        <w:t xml:space="preserve">        conta = Conta(100)</w:t>
      </w:r>
      <w:r>
        <w:br/>
        <w:t xml:space="preserve">        with self.assertRaises(ValueError):</w:t>
      </w:r>
      <w:r>
        <w:br/>
        <w:t xml:space="preserve">            conta.depositar(-10)</w:t>
      </w:r>
      <w:r>
        <w:br/>
      </w:r>
    </w:p>
    <w:p w:rsidR="00BB695D" w:rsidRDefault="00B962B9">
      <w:pPr>
        <w:pStyle w:val="Ttulo3"/>
      </w:pPr>
      <w:r>
        <w:t>Atividade 4 – Função buscar_clima(cidade) com Mock</w:t>
      </w:r>
    </w:p>
    <w:p w:rsidR="00BB695D" w:rsidRDefault="00B962B9">
      <w:r>
        <w:br/>
        <w:t>import requests</w:t>
      </w:r>
      <w:r>
        <w:br/>
      </w:r>
      <w:r>
        <w:br/>
        <w:t>def buscar_clima(cidade):</w:t>
      </w:r>
      <w:r>
        <w:br/>
        <w:t xml:space="preserve">    r = requests.get(f"https://api.exemplo/clima?cidade={cidade}")</w:t>
      </w:r>
      <w:r>
        <w:br/>
        <w:t xml:space="preserve">    data = r.json()</w:t>
      </w:r>
      <w:r>
        <w:br/>
        <w:t xml:space="preserve">    if "temperatura" not in data:</w:t>
      </w:r>
      <w:r>
        <w:br/>
        <w:t xml:space="preserve">        raise ValueError("Resposta inválida da API")</w:t>
      </w:r>
      <w:r>
        <w:br/>
        <w:t xml:space="preserve">    return data["temperatura"]</w:t>
      </w:r>
      <w:r>
        <w:br/>
      </w:r>
      <w:r>
        <w:br/>
        <w:t>from unittest.mock import patch, Mock</w:t>
      </w:r>
      <w:r>
        <w:br/>
      </w:r>
      <w:r>
        <w:br/>
        <w:t>class TestBuscarClima(unittest.TestCase):</w:t>
      </w:r>
      <w:r>
        <w:br/>
        <w:t xml:space="preserve">    @patch('requests.get')</w:t>
      </w:r>
      <w:r>
        <w:br/>
        <w:t xml:space="preserve">    def test_buscar_clima_sucesso(self, mock_get):</w:t>
      </w:r>
      <w:r>
        <w:br/>
        <w:t xml:space="preserve">        mock_resp = Mock()</w:t>
      </w:r>
      <w:r>
        <w:br/>
        <w:t xml:space="preserve">        mock_resp.json.return_value = {"temperatura": 25}</w:t>
      </w:r>
      <w:r>
        <w:br/>
        <w:t xml:space="preserve">        mock_get.return_value = mock_resp</w:t>
      </w:r>
      <w:r>
        <w:br/>
        <w:t xml:space="preserve">        self.assertEqual(buscar_clima("São Paulo"), 25)</w:t>
      </w:r>
      <w:r>
        <w:br/>
        <w:t xml:space="preserve">    </w:t>
      </w:r>
      <w:r>
        <w:br/>
        <w:t xml:space="preserve">    @patch('requests.get')</w:t>
      </w:r>
      <w:r>
        <w:br/>
        <w:t xml:space="preserve">    def test_buscar_clima_resposta_invalida(self, mock_get):</w:t>
      </w:r>
      <w:r>
        <w:br/>
        <w:t xml:space="preserve">        mock_resp = Mock()</w:t>
      </w:r>
      <w:r>
        <w:br/>
        <w:t xml:space="preserve">        mock_resp.json.return_value = {}</w:t>
      </w:r>
      <w:r>
        <w:br/>
        <w:t xml:space="preserve">        mock_get.return_value = mock_resp</w:t>
      </w:r>
      <w:r>
        <w:br/>
        <w:t xml:space="preserve">        with self.assertRaises(ValueError):</w:t>
      </w:r>
      <w:r>
        <w:br/>
        <w:t xml:space="preserve">            buscar_clima("São Paulo")</w:t>
      </w:r>
      <w:r>
        <w:br/>
      </w:r>
    </w:p>
    <w:sectPr w:rsidR="00BB6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437"/>
    <w:rsid w:val="0029639D"/>
    <w:rsid w:val="00326F90"/>
    <w:rsid w:val="008E5E8C"/>
    <w:rsid w:val="00AA1D8D"/>
    <w:rsid w:val="00B47730"/>
    <w:rsid w:val="00B962B9"/>
    <w:rsid w:val="00BB69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C017853-9BE3-41EF-87F4-38884EEC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243130-99F6-43A0-9F1E-DE172BF1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Evellyn Cruz Souza</cp:lastModifiedBy>
  <cp:revision>3</cp:revision>
  <dcterms:created xsi:type="dcterms:W3CDTF">2025-09-17T21:31:00Z</dcterms:created>
  <dcterms:modified xsi:type="dcterms:W3CDTF">2025-09-17T21:33:00Z</dcterms:modified>
  <cp:category/>
</cp:coreProperties>
</file>