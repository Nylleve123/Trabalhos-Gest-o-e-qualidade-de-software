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796" w:rsidRDefault="00D64796" w:rsidP="00D64796">
      <w:pPr>
        <w:pStyle w:val="Ttulo"/>
        <w:jc w:val="center"/>
        <w:rPr>
          <w:color w:val="auto"/>
        </w:rPr>
      </w:pPr>
      <w:r>
        <w:rPr>
          <w:color w:val="auto"/>
        </w:rPr>
        <w:t>GQS – Lab0</w:t>
      </w:r>
      <w:r>
        <w:rPr>
          <w:color w:val="auto"/>
        </w:rPr>
        <w:t>4</w:t>
      </w:r>
      <w:r>
        <w:rPr>
          <w:color w:val="auto"/>
        </w:rPr>
        <w:t xml:space="preserve">: </w:t>
      </w:r>
      <w:proofErr w:type="spellStart"/>
      <w:r>
        <w:rPr>
          <w:color w:val="auto"/>
        </w:rPr>
        <w:t>Atividades</w:t>
      </w:r>
      <w:proofErr w:type="spellEnd"/>
    </w:p>
    <w:p w:rsidR="00D64796" w:rsidRDefault="00D64796" w:rsidP="00D647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Aluno</w:t>
      </w:r>
      <w:proofErr w:type="spellEnd"/>
      <w:r>
        <w:rPr>
          <w:rFonts w:ascii="Times New Roman" w:hAnsi="Times New Roman" w:cs="Times New Roman"/>
        </w:rPr>
        <w:t>(a): Evellyn Cruz Souza RA:823213551</w:t>
      </w:r>
    </w:p>
    <w:p w:rsidR="00D64796" w:rsidRDefault="00D64796" w:rsidP="00D647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Aluno</w:t>
      </w:r>
      <w:proofErr w:type="spellEnd"/>
      <w:r>
        <w:rPr>
          <w:rFonts w:ascii="Times New Roman" w:hAnsi="Times New Roman" w:cs="Times New Roman"/>
        </w:rPr>
        <w:t xml:space="preserve">(a): Amanda </w:t>
      </w:r>
      <w:proofErr w:type="spellStart"/>
      <w:r>
        <w:rPr>
          <w:rFonts w:ascii="Times New Roman" w:hAnsi="Times New Roman" w:cs="Times New Roman"/>
        </w:rPr>
        <w:t>Agustinho</w:t>
      </w:r>
      <w:proofErr w:type="spellEnd"/>
      <w:r>
        <w:rPr>
          <w:rFonts w:ascii="Times New Roman" w:hAnsi="Times New Roman" w:cs="Times New Roman"/>
        </w:rPr>
        <w:t xml:space="preserve"> Costa RA:823150503</w:t>
      </w:r>
    </w:p>
    <w:p w:rsidR="00D64796" w:rsidRDefault="00D64796" w:rsidP="00D647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Aluno</w:t>
      </w:r>
      <w:proofErr w:type="spellEnd"/>
      <w:r>
        <w:rPr>
          <w:rFonts w:ascii="Times New Roman" w:hAnsi="Times New Roman" w:cs="Times New Roman"/>
        </w:rPr>
        <w:t xml:space="preserve">(a): João Pedro </w:t>
      </w:r>
      <w:proofErr w:type="spellStart"/>
      <w:r>
        <w:rPr>
          <w:rFonts w:ascii="Times New Roman" w:hAnsi="Times New Roman" w:cs="Times New Roman"/>
        </w:rPr>
        <w:t>Agustinho</w:t>
      </w:r>
      <w:proofErr w:type="spellEnd"/>
      <w:r>
        <w:rPr>
          <w:rFonts w:ascii="Times New Roman" w:hAnsi="Times New Roman" w:cs="Times New Roman"/>
        </w:rPr>
        <w:t xml:space="preserve"> Costa RA:823223417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Disciplina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Gestão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Qualidade</w:t>
      </w:r>
      <w:proofErr w:type="spellEnd"/>
      <w:r>
        <w:rPr>
          <w:rFonts w:ascii="Times New Roman" w:hAnsi="Times New Roman" w:cs="Times New Roman"/>
        </w:rPr>
        <w:t xml:space="preserve"> de Software (GQS)</w:t>
      </w:r>
      <w:r>
        <w:rPr>
          <w:rFonts w:ascii="Times New Roman" w:hAnsi="Times New Roman" w:cs="Times New Roman"/>
        </w:rPr>
        <w:br/>
        <w:t xml:space="preserve">Professor: Prof. </w:t>
      </w:r>
      <w:proofErr w:type="spellStart"/>
      <w:r>
        <w:rPr>
          <w:rFonts w:ascii="Times New Roman" w:hAnsi="Times New Roman" w:cs="Times New Roman"/>
        </w:rPr>
        <w:t>Calvetti</w:t>
      </w:r>
      <w:proofErr w:type="spellEnd"/>
    </w:p>
    <w:p w:rsidR="00D46BC8" w:rsidRDefault="00D64796">
      <w:pPr>
        <w:pStyle w:val="Ttulo3"/>
      </w:pPr>
      <w:bookmarkStart w:id="0" w:name="_GoBack"/>
      <w:bookmarkEnd w:id="0"/>
      <w:r>
        <w:t>Atividade 1 – Função maior(a, b)</w:t>
      </w:r>
    </w:p>
    <w:p w:rsidR="00D46BC8" w:rsidRDefault="00D64796">
      <w:r>
        <w:br/>
        <w:t>def maior(a, b):</w:t>
      </w:r>
      <w:r>
        <w:br/>
        <w:t xml:space="preserve">    return a if a &gt; b else b</w:t>
      </w:r>
      <w:r>
        <w:br/>
      </w:r>
      <w:r>
        <w:br/>
        <w:t>import unittest</w:t>
      </w:r>
      <w:r>
        <w:br/>
      </w:r>
      <w:r>
        <w:br/>
        <w:t>class TestMaior(unittest.TestCase):</w:t>
      </w:r>
      <w:r>
        <w:br/>
        <w:t xml:space="preserve">    def test_maior_primeiro(self):</w:t>
      </w:r>
      <w:r>
        <w:br/>
        <w:t xml:space="preserve">        self.assertEqual(maior(10, 5), 10)</w:t>
      </w:r>
      <w:r>
        <w:br/>
        <w:t xml:space="preserve">    def test_maior_segundo</w:t>
      </w:r>
      <w:r>
        <w:t>(self):</w:t>
      </w:r>
      <w:r>
        <w:br/>
        <w:t xml:space="preserve">        self.assertEqual(maior(3, 8), 8)</w:t>
      </w:r>
      <w:r>
        <w:br/>
        <w:t xml:space="preserve">    def test_iguais(self):</w:t>
      </w:r>
      <w:r>
        <w:br/>
        <w:t xml:space="preserve">        self.assertEqual(maior(7, 7), 7)</w:t>
      </w:r>
      <w:r>
        <w:br/>
      </w:r>
    </w:p>
    <w:p w:rsidR="00D46BC8" w:rsidRDefault="00D64796">
      <w:pPr>
        <w:pStyle w:val="Ttulo3"/>
      </w:pPr>
      <w:r>
        <w:t>Atividade 2 – Função inverter_string(texto)</w:t>
      </w:r>
    </w:p>
    <w:p w:rsidR="00D46BC8" w:rsidRDefault="00D64796">
      <w:r>
        <w:br/>
        <w:t>def inverter_string(texto):</w:t>
      </w:r>
      <w:r>
        <w:br/>
        <w:t xml:space="preserve">    return texto[::-1]</w:t>
      </w:r>
      <w:r>
        <w:br/>
      </w:r>
      <w:r>
        <w:br/>
        <w:t>class TestInverterString(unittest.TestCas</w:t>
      </w:r>
      <w:r>
        <w:t>e):</w:t>
      </w:r>
      <w:r>
        <w:br/>
        <w:t xml:space="preserve">    def test_inverter_palavra(self):</w:t>
      </w:r>
      <w:r>
        <w:br/>
        <w:t xml:space="preserve">        self.assertEqual(inverter_string("python"), "nohtyp")</w:t>
      </w:r>
      <w:r>
        <w:br/>
        <w:t xml:space="preserve">    def test_inverter_frase(self):</w:t>
      </w:r>
      <w:r>
        <w:br/>
        <w:t xml:space="preserve">        self.assertEqual(inverter_string("abc def"), "fed cba")</w:t>
      </w:r>
      <w:r>
        <w:br/>
        <w:t xml:space="preserve">    def test_string_vazia(self):</w:t>
      </w:r>
      <w:r>
        <w:br/>
        <w:t xml:space="preserve">        self.assertEq</w:t>
      </w:r>
      <w:r>
        <w:t>ual(inverter_string(""), "")</w:t>
      </w:r>
      <w:r>
        <w:br/>
      </w:r>
    </w:p>
    <w:p w:rsidR="00D46BC8" w:rsidRDefault="00D64796">
      <w:pPr>
        <w:pStyle w:val="Ttulo3"/>
      </w:pPr>
      <w:r>
        <w:t>Atividade 3 – Função valida_cpf(cpf)</w:t>
      </w:r>
    </w:p>
    <w:p w:rsidR="00D46BC8" w:rsidRDefault="00D64796">
      <w:r>
        <w:br/>
        <w:t>def valida_cpf(cpf):</w:t>
      </w:r>
      <w:r>
        <w:br/>
        <w:t xml:space="preserve">    return cpf.isdigit() and len(cpf) == 11</w:t>
      </w:r>
      <w:r>
        <w:br/>
      </w:r>
      <w:r>
        <w:br/>
      </w:r>
      <w:r>
        <w:lastRenderedPageBreak/>
        <w:t>class TestValidaCPF(unittest.TestCase):</w:t>
      </w:r>
      <w:r>
        <w:br/>
        <w:t xml:space="preserve">    def test_cpf_valido(self):</w:t>
      </w:r>
      <w:r>
        <w:br/>
        <w:t xml:space="preserve">        self.assertTrue(valida_cpf("12345678901"))</w:t>
      </w:r>
      <w:r>
        <w:br/>
      </w:r>
      <w:r>
        <w:t xml:space="preserve">    def test_cpf_curto(self):</w:t>
      </w:r>
      <w:r>
        <w:br/>
        <w:t xml:space="preserve">        self.assertFalse(valida_cpf("12345"))</w:t>
      </w:r>
      <w:r>
        <w:br/>
        <w:t xml:space="preserve">    def test_cpf_com_letras(self):</w:t>
      </w:r>
      <w:r>
        <w:br/>
        <w:t xml:space="preserve">        self.assertFalse(valida_cpf("12345abc901"))</w:t>
      </w:r>
      <w:r>
        <w:br/>
      </w:r>
    </w:p>
    <w:sectPr w:rsidR="00D46B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46BC8"/>
    <w:rsid w:val="00D647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5BDF29"/>
  <w14:defaultImageDpi w14:val="300"/>
  <w15:docId w15:val="{5B4F5187-3BA4-4E96-9472-5D070BF5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8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892222-BAF2-4A33-8FF0-B358392FC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Evellyn Cruz Souza</cp:lastModifiedBy>
  <cp:revision>2</cp:revision>
  <dcterms:created xsi:type="dcterms:W3CDTF">2025-09-17T21:42:00Z</dcterms:created>
  <dcterms:modified xsi:type="dcterms:W3CDTF">2025-09-17T21:42:00Z</dcterms:modified>
  <cp:category/>
</cp:coreProperties>
</file>